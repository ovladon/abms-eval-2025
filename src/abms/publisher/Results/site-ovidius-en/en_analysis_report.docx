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Analysis Report</w:t>
      </w:r>
    </w:p>
    <w:p>
      <w:r>
        <w:t>Data file name: unknown</w:t>
      </w:r>
    </w:p>
    <w:p>
      <w:r>
        <w:t>Total analysis duration: 439.83 seconds</w:t>
      </w:r>
    </w:p>
    <w:p>
      <w:r>
        <w:t>Data Hash: a0ece2768b148bd088a5fb61a893a057aa6b5cb46f1289732d2a7e39742c6b52</w:t>
      </w:r>
      <w:bookmarkStart w:id="0" w:name="_GoBack"/>
      <w:bookmarkEnd w:id="0"/>
    </w:p>
    <w:p>
      <w:pPr>
        <w:pStyle w:val="2"/>
      </w:pPr>
      <w:r>
        <w:t>Aspect Scores</w:t>
      </w:r>
    </w:p>
    <w:p>
      <w:r>
        <w:t>Actionability analysis: 0.02 (Limits: 0.0 - 1.0)</w:t>
      </w:r>
    </w:p>
    <w:p>
      <w:r>
        <w:t>Audience appropriateness analysis: Adult</w:t>
      </w:r>
    </w:p>
    <w:p>
      <w:r>
        <w:t>Cognitive analysis: 11.44 (Limits: 0.0 - 20.0)</w:t>
      </w:r>
    </w:p>
    <w:p>
      <w:r>
        <w:t>Complexity analysis: 0.14 (Limits: 0.0 - 1.0)</w:t>
      </w:r>
    </w:p>
    <w:p>
      <w:r>
        <w:t>Controversiality analysis: 0.58 (Limits: 0.0 - 1.0)</w:t>
      </w:r>
    </w:p>
    <w:p>
      <w:r>
        <w:t>Cultural context analysis: Cultural Specific</w:t>
      </w:r>
    </w:p>
    <w:p>
      <w:r>
        <w:t>Emotional polarity analysis: 0.59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Scientific</w:t>
      </w:r>
    </w:p>
    <w:p>
      <w:r>
        <w:t>Humor analysis: 0.66 (Limits: 0.0 - 1.0)</w:t>
      </w:r>
    </w:p>
    <w:p>
      <w:r>
        <w:t>Intentionality analysis: Informative</w:t>
      </w:r>
    </w:p>
    <w:p>
      <w:r>
        <w:t>Interactivity analysis: 0.00 (Limits: 0.0 - 1.0)</w:t>
      </w:r>
    </w:p>
    <w:p>
      <w:r>
        <w:t>Lexical diversity analysis: 0.68 (Limits: 0.0 - 1.0)</w:t>
      </w:r>
    </w:p>
    <w:p>
      <w:r>
        <w:t>Modality analysis: Textual</w:t>
      </w:r>
    </w:p>
    <w:p>
      <w:r>
        <w:t>Multimodality analysis: text</w:t>
      </w:r>
    </w:p>
    <w:p>
      <w:r>
        <w:t>Narrative style analysis: Third_Person</w:t>
      </w:r>
    </w:p>
    <w:p>
      <w:r>
        <w:t>Novelty analysis: 1.00 (Limits: 0.0 - 1.0)</w:t>
      </w:r>
    </w:p>
    <w:p>
      <w:r>
        <w:t>Objectivity analysis: 0.61 (Limits: 0.0 - 1.0)</w:t>
      </w:r>
    </w:p>
    <w:p>
      <w:r>
        <w:t>Persuasiveness analysis: 0.08 (Limits: 0.0 - 1.0)</w:t>
      </w:r>
    </w:p>
    <w:p>
      <w:r>
        <w:t>Quantitative analysis: 0.17 (Limits: 0.0 - 1.0)</w:t>
      </w:r>
    </w:p>
    <w:p>
      <w:r>
        <w:t>Qualitative analysis: 0.04 (Limits: 0.0 - 1.0)</w:t>
      </w:r>
    </w:p>
    <w:p>
      <w:r>
        <w:t>Readability analysis: 0.38 (Limits: 0.0 - 100.0)</w:t>
      </w:r>
    </w:p>
    <w:p>
      <w:r>
        <w:t>Reliability analysis: 0.53 (Limits: 0.0 - 1.0)</w:t>
      </w:r>
    </w:p>
    <w:p>
      <w:r>
        <w:t>Sentiment analysis: 0.35 (Limits: -1.0 - 1.0)</w:t>
      </w:r>
    </w:p>
    <w:p>
      <w:r>
        <w:t>Social orientation analysis: 0.56 (Limits: 0.0 - 1.0)</w:t>
      </w:r>
    </w:p>
    <w:p>
      <w:r>
        <w:t>Specificity analysis: 0.38 (Limits: 0.0 - 1.0)</w:t>
      </w:r>
    </w:p>
    <w:p>
      <w:r>
        <w:t>Spatial analysis: General</w:t>
      </w:r>
    </w:p>
    <w:p>
      <w:r>
        <w:t>Syntactic complexity analysis: 0.01 (Limits: 0.0 - 1.0)</w:t>
      </w:r>
    </w:p>
    <w:p>
      <w:r>
        <w:t>Temporal analysis: 0.23 (Limits: 0.0 - 1.0)</w:t>
      </w:r>
    </w:p>
    <w:p>
      <w:r>
        <w:t>Data hash: a0ece2768b148bd088a5fb61a893a057aa6b5cb46f1289732d2a7e39742c6b52</w:t>
      </w:r>
    </w:p>
    <w:p>
      <w:pPr>
        <w:pStyle w:val="2"/>
      </w:pPr>
      <w:r>
        <w:t>Resource Usage Graph</w:t>
      </w:r>
    </w:p>
    <w:p>
      <w:r>
        <w:drawing>
          <wp:inline distT="0" distB="0" distL="114300" distR="114300">
            <wp:extent cx="5486400" cy="391858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ＭＳ 明朝">
    <w:altName w:val="Comfortaa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ゴシック">
    <w:altName w:val="Comfortaa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LYPHICONS Halfl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F6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2013-12-24T01:15:00Z</dcterms:created>
  <dc:creator>python-docx</dc:creator>
  <dc:description>generated by python-docx</dc:description>
  <cp:lastModifiedBy>vlad</cp:lastModifiedBy>
  <dcterms:modified xsi:type="dcterms:W3CDTF">2025-04-07T15:32:18Z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